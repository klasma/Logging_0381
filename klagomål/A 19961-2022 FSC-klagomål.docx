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19961-2022 i Enköpings kommun</w:t>
      </w:r>
    </w:p>
    <w:p>
      <w:r>
        <w:t>Detta dokument behandlar höga naturvärden i avverkningsanmälan A 19961-2022 i Enköpings kommun. Denna avverkningsanmälan inkom 2022-05-16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grön sköldmossa (S, §8), fläcknycklar (§8) och nattviol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