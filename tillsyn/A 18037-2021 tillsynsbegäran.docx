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18037-2021 i Enköpings kommun</w:t>
      </w:r>
    </w:p>
    <w:p>
      <w:r>
        <w:t>Detta dokument behandlar höga naturvärden i avverkningsanmälan A 18037-2021 i Enköpings kommun. Denna avverkningsanmälan inkom 2021-04-15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gulvit blekspik (VU), rynkskinn (VU), spillkråka (NT, §4), tallticka (NT) och lönnlav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8037-2021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6616678, E 629727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