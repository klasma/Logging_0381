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21970-2025 i Enköpings kommun</w:t>
      </w:r>
    </w:p>
    <w:p>
      <w:r>
        <w:t>Detta dokument behandlar höga naturvärden i avverkningsanmälan A 21970-2025 i Enköpings kommun. Denna avverkningsanmälan inkom 2025-05-07 15:12:02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flattoppad klubbsvamp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21970-2025 karta.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6630163, E 601966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