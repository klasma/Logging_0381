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30851-2025 i Enköpings kommun</w:t>
      </w:r>
    </w:p>
    <w:p>
      <w:r>
        <w:t>Detta dokument behandlar höga naturvärden i avverkningsanmälan A 30851-2025 i Enköpings kommun. Denna avverkningsanmälan inkom 2025-06-23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skogsalm (CR), spillkråka (NT, §4), talltita (NT, §4), ullticka (NT), bronshjon (S), fjällig taggsvamp s.str. (S), grön sköldmossa (S, §8), grönpyrola (S), kamjordstjärna (S), rödgul trumpetsvamp (S), svavelriska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0851-2025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6611562, E 620035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